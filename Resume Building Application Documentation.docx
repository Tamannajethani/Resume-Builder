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BD50B" w14:textId="5F0E2C97" w:rsidR="00712532" w:rsidRPr="00153A74" w:rsidRDefault="00000000">
      <w:pPr>
        <w:pStyle w:val="Title"/>
        <w:rPr>
          <w:sz w:val="45"/>
          <w:szCs w:val="45"/>
        </w:rPr>
      </w:pPr>
      <w:r w:rsidRPr="00153A74">
        <w:rPr>
          <w:sz w:val="45"/>
          <w:szCs w:val="45"/>
        </w:rPr>
        <w:t>Documentation: Resume Build</w:t>
      </w:r>
      <w:r w:rsidR="00153A74" w:rsidRPr="00153A74">
        <w:rPr>
          <w:sz w:val="45"/>
          <w:szCs w:val="45"/>
        </w:rPr>
        <w:t>ing Application</w:t>
      </w:r>
    </w:p>
    <w:p w14:paraId="5708E15C" w14:textId="77777777" w:rsidR="00712532" w:rsidRDefault="00000000">
      <w:pPr>
        <w:pStyle w:val="Heading1"/>
      </w:pPr>
      <w:r>
        <w:t>📌 Project Title:</w:t>
      </w:r>
    </w:p>
    <w:p w14:paraId="0ABA6283" w14:textId="77777777" w:rsidR="00712532" w:rsidRDefault="00000000">
      <w:r>
        <w:t>Resume Builder: Java Swing Desktop Application</w:t>
      </w:r>
    </w:p>
    <w:p w14:paraId="2B61F822" w14:textId="77777777" w:rsidR="00712532" w:rsidRDefault="00000000">
      <w:pPr>
        <w:pStyle w:val="Heading1"/>
      </w:pPr>
      <w:r>
        <w:t>🧠 Objective:</w:t>
      </w:r>
    </w:p>
    <w:p w14:paraId="68790132" w14:textId="77777777" w:rsidR="00712532" w:rsidRDefault="00000000">
      <w:r>
        <w:t>To develop a user-friendly and professional Resume Builder application using Java Swing. The goal is to allow users to input personal, academic, and professional data and generate a structured, exportable PDF resume with customization options.</w:t>
      </w:r>
    </w:p>
    <w:p w14:paraId="052FDAFF" w14:textId="77777777" w:rsidR="00712532" w:rsidRDefault="00000000">
      <w:pPr>
        <w:pStyle w:val="Heading1"/>
      </w:pPr>
      <w:r>
        <w:t>🛠️ Technologies Used: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12532" w14:paraId="797A636B" w14:textId="77777777">
        <w:tc>
          <w:tcPr>
            <w:tcW w:w="4320" w:type="dxa"/>
          </w:tcPr>
          <w:p w14:paraId="17F11778" w14:textId="77777777" w:rsidR="00712532" w:rsidRDefault="00000000">
            <w:r>
              <w:t>Technology</w:t>
            </w:r>
          </w:p>
        </w:tc>
        <w:tc>
          <w:tcPr>
            <w:tcW w:w="4320" w:type="dxa"/>
          </w:tcPr>
          <w:p w14:paraId="171E1E3A" w14:textId="77777777" w:rsidR="00712532" w:rsidRDefault="00000000">
            <w:r>
              <w:t>Purpose</w:t>
            </w:r>
          </w:p>
        </w:tc>
      </w:tr>
      <w:tr w:rsidR="00712532" w14:paraId="082FD366" w14:textId="77777777">
        <w:tc>
          <w:tcPr>
            <w:tcW w:w="4320" w:type="dxa"/>
          </w:tcPr>
          <w:p w14:paraId="67450398" w14:textId="77777777" w:rsidR="00712532" w:rsidRDefault="00000000">
            <w:r>
              <w:t>Java</w:t>
            </w:r>
          </w:p>
        </w:tc>
        <w:tc>
          <w:tcPr>
            <w:tcW w:w="4320" w:type="dxa"/>
          </w:tcPr>
          <w:p w14:paraId="5DA7C4A5" w14:textId="77777777" w:rsidR="00712532" w:rsidRDefault="00000000">
            <w:r>
              <w:t>Core programming language</w:t>
            </w:r>
          </w:p>
        </w:tc>
      </w:tr>
      <w:tr w:rsidR="00712532" w14:paraId="5C3CF1EF" w14:textId="77777777">
        <w:tc>
          <w:tcPr>
            <w:tcW w:w="4320" w:type="dxa"/>
          </w:tcPr>
          <w:p w14:paraId="2DCDA149" w14:textId="77777777" w:rsidR="00712532" w:rsidRDefault="00000000">
            <w:r>
              <w:t>Java Swing</w:t>
            </w:r>
          </w:p>
        </w:tc>
        <w:tc>
          <w:tcPr>
            <w:tcW w:w="4320" w:type="dxa"/>
          </w:tcPr>
          <w:p w14:paraId="44B12DF5" w14:textId="77777777" w:rsidR="00712532" w:rsidRDefault="00000000">
            <w:r>
              <w:t>GUI development</w:t>
            </w:r>
          </w:p>
        </w:tc>
      </w:tr>
      <w:tr w:rsidR="00712532" w14:paraId="7B4862B7" w14:textId="77777777">
        <w:tc>
          <w:tcPr>
            <w:tcW w:w="4320" w:type="dxa"/>
          </w:tcPr>
          <w:p w14:paraId="291A472D" w14:textId="77777777" w:rsidR="00712532" w:rsidRDefault="00000000">
            <w:r>
              <w:t>Maven</w:t>
            </w:r>
          </w:p>
        </w:tc>
        <w:tc>
          <w:tcPr>
            <w:tcW w:w="4320" w:type="dxa"/>
          </w:tcPr>
          <w:p w14:paraId="70294BA8" w14:textId="77777777" w:rsidR="00712532" w:rsidRDefault="00000000">
            <w:r>
              <w:t>Build tool and dependency management</w:t>
            </w:r>
          </w:p>
        </w:tc>
      </w:tr>
      <w:tr w:rsidR="00712532" w14:paraId="35C14EE4" w14:textId="77777777">
        <w:tc>
          <w:tcPr>
            <w:tcW w:w="4320" w:type="dxa"/>
          </w:tcPr>
          <w:p w14:paraId="22FFFBE5" w14:textId="77777777" w:rsidR="00712532" w:rsidRDefault="00000000">
            <w:r>
              <w:t>iTextPDF</w:t>
            </w:r>
          </w:p>
        </w:tc>
        <w:tc>
          <w:tcPr>
            <w:tcW w:w="4320" w:type="dxa"/>
          </w:tcPr>
          <w:p w14:paraId="516F4BF1" w14:textId="77777777" w:rsidR="00712532" w:rsidRDefault="00000000">
            <w:r>
              <w:t>Generate and style PDF resumes</w:t>
            </w:r>
          </w:p>
        </w:tc>
      </w:tr>
      <w:tr w:rsidR="00712532" w14:paraId="1057DDDC" w14:textId="77777777">
        <w:tc>
          <w:tcPr>
            <w:tcW w:w="4320" w:type="dxa"/>
          </w:tcPr>
          <w:p w14:paraId="53FC61B6" w14:textId="77777777" w:rsidR="00712532" w:rsidRDefault="00000000">
            <w:r>
              <w:t>GitHub</w:t>
            </w:r>
          </w:p>
        </w:tc>
        <w:tc>
          <w:tcPr>
            <w:tcW w:w="4320" w:type="dxa"/>
          </w:tcPr>
          <w:p w14:paraId="143D57A4" w14:textId="77777777" w:rsidR="00712532" w:rsidRDefault="00000000">
            <w:r>
              <w:t>Version control and project sharing</w:t>
            </w:r>
          </w:p>
        </w:tc>
      </w:tr>
    </w:tbl>
    <w:p w14:paraId="15E70C01" w14:textId="77777777" w:rsidR="00712532" w:rsidRDefault="00000000">
      <w:pPr>
        <w:pStyle w:val="Heading1"/>
      </w:pPr>
      <w:r>
        <w:t>📂 Folder Structure:</w:t>
      </w:r>
    </w:p>
    <w:p w14:paraId="5BC435FD" w14:textId="77777777" w:rsidR="00712532" w:rsidRDefault="00000000">
      <w:r>
        <w:br/>
        <w:t>com.resume.builder</w:t>
      </w:r>
      <w:r>
        <w:br/>
        <w:t>│</w:t>
      </w:r>
      <w:r>
        <w:br/>
        <w:t>├── ResumeBuilder.java         // Launches the application</w:t>
      </w:r>
      <w:r>
        <w:br/>
        <w:t>├── PersonalInfoForm.java      // Collects user name, email, address</w:t>
      </w:r>
      <w:r>
        <w:br/>
        <w:t>├── EducationForm.java         // Degree, university, year, grade</w:t>
      </w:r>
      <w:r>
        <w:br/>
        <w:t>├── ExperienceForm.java        // Company, role, years, responsibilities</w:t>
      </w:r>
      <w:r>
        <w:br/>
        <w:t>├── SkillForm.java             // Technical skills input</w:t>
      </w:r>
      <w:r>
        <w:br/>
        <w:t>└── ResumeGenerator.java       // PDF resume generation with templates</w:t>
      </w:r>
      <w:r>
        <w:br/>
      </w:r>
    </w:p>
    <w:p w14:paraId="11580A86" w14:textId="77777777" w:rsidR="00712532" w:rsidRDefault="00000000">
      <w:pPr>
        <w:pStyle w:val="Heading1"/>
      </w:pPr>
      <w:r>
        <w:t>🔁 Workflow Overview:</w:t>
      </w:r>
    </w:p>
    <w:p w14:paraId="79986176" w14:textId="77777777" w:rsidR="00712532" w:rsidRDefault="00000000">
      <w:pPr>
        <w:pStyle w:val="ListBullet"/>
      </w:pPr>
      <w:r>
        <w:t>Start Application → via ResumeBuilder.java</w:t>
      </w:r>
    </w:p>
    <w:p w14:paraId="65DFE134" w14:textId="77777777" w:rsidR="00712532" w:rsidRDefault="00000000">
      <w:pPr>
        <w:pStyle w:val="ListBullet"/>
      </w:pPr>
      <w:r>
        <w:t>Form Screens → Personal Info → Education → Experience → Skills</w:t>
      </w:r>
    </w:p>
    <w:p w14:paraId="58CF731D" w14:textId="77777777" w:rsidR="00712532" w:rsidRDefault="00000000">
      <w:pPr>
        <w:pStyle w:val="ListBullet"/>
      </w:pPr>
      <w:r>
        <w:lastRenderedPageBreak/>
        <w:t>Template Selection → Choose between Modern/Professional</w:t>
      </w:r>
    </w:p>
    <w:p w14:paraId="297FF69B" w14:textId="77777777" w:rsidR="00712532" w:rsidRDefault="00000000">
      <w:pPr>
        <w:pStyle w:val="ListBullet"/>
      </w:pPr>
      <w:r>
        <w:t>Preview Resume (optional)</w:t>
      </w:r>
    </w:p>
    <w:p w14:paraId="2D244E55" w14:textId="77777777" w:rsidR="00712532" w:rsidRDefault="00000000">
      <w:pPr>
        <w:pStyle w:val="ListBullet"/>
      </w:pPr>
      <w:r>
        <w:t>Export PDF → Resume gets saved in project directory</w:t>
      </w:r>
    </w:p>
    <w:p w14:paraId="64DDEB4B" w14:textId="77777777" w:rsidR="00712532" w:rsidRDefault="00000000">
      <w:pPr>
        <w:pStyle w:val="Heading1"/>
      </w:pPr>
      <w:r>
        <w:t>🧩 Design Choices: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12532" w14:paraId="2C70A758" w14:textId="77777777">
        <w:tc>
          <w:tcPr>
            <w:tcW w:w="4320" w:type="dxa"/>
          </w:tcPr>
          <w:p w14:paraId="309882F9" w14:textId="77777777" w:rsidR="00712532" w:rsidRDefault="00000000">
            <w:r>
              <w:t>Element</w:t>
            </w:r>
          </w:p>
        </w:tc>
        <w:tc>
          <w:tcPr>
            <w:tcW w:w="4320" w:type="dxa"/>
          </w:tcPr>
          <w:p w14:paraId="65E5656B" w14:textId="77777777" w:rsidR="00712532" w:rsidRDefault="00000000">
            <w:r>
              <w:t>Justification</w:t>
            </w:r>
          </w:p>
        </w:tc>
      </w:tr>
      <w:tr w:rsidR="00712532" w14:paraId="4EE2635B" w14:textId="77777777">
        <w:tc>
          <w:tcPr>
            <w:tcW w:w="4320" w:type="dxa"/>
          </w:tcPr>
          <w:p w14:paraId="78D09CE7" w14:textId="77777777" w:rsidR="00712532" w:rsidRDefault="00000000">
            <w:r>
              <w:t>Java Swing</w:t>
            </w:r>
          </w:p>
        </w:tc>
        <w:tc>
          <w:tcPr>
            <w:tcW w:w="4320" w:type="dxa"/>
          </w:tcPr>
          <w:p w14:paraId="7620441F" w14:textId="77777777" w:rsidR="00712532" w:rsidRDefault="00000000">
            <w:r>
              <w:t>Portable GUI; customizable components</w:t>
            </w:r>
          </w:p>
        </w:tc>
      </w:tr>
      <w:tr w:rsidR="00712532" w14:paraId="2932B795" w14:textId="77777777">
        <w:tc>
          <w:tcPr>
            <w:tcW w:w="4320" w:type="dxa"/>
          </w:tcPr>
          <w:p w14:paraId="5E0A6AE8" w14:textId="77777777" w:rsidR="00712532" w:rsidRDefault="00000000">
            <w:r>
              <w:t>GridBagLayout</w:t>
            </w:r>
          </w:p>
        </w:tc>
        <w:tc>
          <w:tcPr>
            <w:tcW w:w="4320" w:type="dxa"/>
          </w:tcPr>
          <w:p w14:paraId="50B41FBF" w14:textId="77777777" w:rsidR="00712532" w:rsidRDefault="00000000">
            <w:r>
              <w:t>Flexible, precise component arrangement</w:t>
            </w:r>
          </w:p>
        </w:tc>
      </w:tr>
      <w:tr w:rsidR="00712532" w14:paraId="568ACC29" w14:textId="77777777">
        <w:tc>
          <w:tcPr>
            <w:tcW w:w="4320" w:type="dxa"/>
          </w:tcPr>
          <w:p w14:paraId="19B996C3" w14:textId="77777777" w:rsidR="00712532" w:rsidRDefault="00000000">
            <w:r>
              <w:t>Multi-class structure</w:t>
            </w:r>
          </w:p>
        </w:tc>
        <w:tc>
          <w:tcPr>
            <w:tcW w:w="4320" w:type="dxa"/>
          </w:tcPr>
          <w:p w14:paraId="7FD98330" w14:textId="77777777" w:rsidR="00712532" w:rsidRDefault="00000000">
            <w:r>
              <w:t>Separation of concerns, easier maintenance</w:t>
            </w:r>
          </w:p>
        </w:tc>
      </w:tr>
      <w:tr w:rsidR="00712532" w14:paraId="7A5ED41D" w14:textId="77777777">
        <w:tc>
          <w:tcPr>
            <w:tcW w:w="4320" w:type="dxa"/>
          </w:tcPr>
          <w:p w14:paraId="25C72753" w14:textId="77777777" w:rsidR="00712532" w:rsidRDefault="00000000">
            <w:r>
              <w:t>PDF Generation via iText</w:t>
            </w:r>
          </w:p>
        </w:tc>
        <w:tc>
          <w:tcPr>
            <w:tcW w:w="4320" w:type="dxa"/>
          </w:tcPr>
          <w:p w14:paraId="643C5A3D" w14:textId="77777777" w:rsidR="00712532" w:rsidRDefault="00000000">
            <w:r>
              <w:t>High control over formatting, layout, fonts</w:t>
            </w:r>
          </w:p>
        </w:tc>
      </w:tr>
      <w:tr w:rsidR="00712532" w14:paraId="7935AD55" w14:textId="77777777">
        <w:tc>
          <w:tcPr>
            <w:tcW w:w="4320" w:type="dxa"/>
          </w:tcPr>
          <w:p w14:paraId="22FC4357" w14:textId="77777777" w:rsidR="00712532" w:rsidRDefault="00000000">
            <w:r>
              <w:t>Template system</w:t>
            </w:r>
          </w:p>
        </w:tc>
        <w:tc>
          <w:tcPr>
            <w:tcW w:w="4320" w:type="dxa"/>
          </w:tcPr>
          <w:p w14:paraId="42B01C2C" w14:textId="77777777" w:rsidR="00712532" w:rsidRDefault="00000000">
            <w:r>
              <w:t>Adds customization, enhances user experience</w:t>
            </w:r>
          </w:p>
        </w:tc>
      </w:tr>
      <w:tr w:rsidR="00712532" w14:paraId="3B26E291" w14:textId="77777777">
        <w:tc>
          <w:tcPr>
            <w:tcW w:w="4320" w:type="dxa"/>
          </w:tcPr>
          <w:p w14:paraId="1B477E8E" w14:textId="77777777" w:rsidR="00712532" w:rsidRDefault="00000000">
            <w:r>
              <w:t>Input validation</w:t>
            </w:r>
          </w:p>
        </w:tc>
        <w:tc>
          <w:tcPr>
            <w:tcW w:w="4320" w:type="dxa"/>
          </w:tcPr>
          <w:p w14:paraId="20CEDDFC" w14:textId="77777777" w:rsidR="00712532" w:rsidRDefault="00000000">
            <w:r>
              <w:t>Prevents errors, ensures data consistency</w:t>
            </w:r>
          </w:p>
        </w:tc>
      </w:tr>
    </w:tbl>
    <w:p w14:paraId="5DCE9C3B" w14:textId="77777777" w:rsidR="00712532" w:rsidRDefault="00000000">
      <w:pPr>
        <w:pStyle w:val="Heading1"/>
      </w:pPr>
      <w:r>
        <w:t>🎯 Key Functionalities:</w:t>
      </w:r>
    </w:p>
    <w:p w14:paraId="5A4C6F2E" w14:textId="77777777" w:rsidR="00712532" w:rsidRDefault="00000000">
      <w:pPr>
        <w:pStyle w:val="ListBullet"/>
      </w:pPr>
      <w:r>
        <w:t>Input and validate all necessary resume details</w:t>
      </w:r>
    </w:p>
    <w:p w14:paraId="41521931" w14:textId="77777777" w:rsidR="00712532" w:rsidRDefault="00000000">
      <w:pPr>
        <w:pStyle w:val="ListBullet"/>
      </w:pPr>
      <w:r>
        <w:t>Structured multi-step form flow</w:t>
      </w:r>
    </w:p>
    <w:p w14:paraId="059D52B5" w14:textId="77777777" w:rsidR="00712532" w:rsidRDefault="00000000">
      <w:pPr>
        <w:pStyle w:val="ListBullet"/>
      </w:pPr>
      <w:r>
        <w:t>Aesthetic UI with colors, alignment, font sizing</w:t>
      </w:r>
    </w:p>
    <w:p w14:paraId="7F7A9E6D" w14:textId="77777777" w:rsidR="00712532" w:rsidRDefault="00000000">
      <w:pPr>
        <w:pStyle w:val="ListBullet"/>
      </w:pPr>
      <w:r>
        <w:t>Two customizable resume templates</w:t>
      </w:r>
    </w:p>
    <w:p w14:paraId="1E1CB00A" w14:textId="77777777" w:rsidR="00712532" w:rsidRDefault="00000000">
      <w:pPr>
        <w:pStyle w:val="ListBullet"/>
      </w:pPr>
      <w:r>
        <w:t>Preview PDF (optional)</w:t>
      </w:r>
    </w:p>
    <w:p w14:paraId="4D9A2D99" w14:textId="77777777" w:rsidR="00712532" w:rsidRDefault="00000000">
      <w:pPr>
        <w:pStyle w:val="ListBullet"/>
      </w:pPr>
      <w:r>
        <w:t>One-click resume generation and export</w:t>
      </w:r>
    </w:p>
    <w:p w14:paraId="2ED428BD" w14:textId="77777777" w:rsidR="00712532" w:rsidRDefault="00000000">
      <w:pPr>
        <w:pStyle w:val="Heading1"/>
      </w:pPr>
      <w:r>
        <w:t>⚠️ Challenges Faced: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12532" w14:paraId="30C10438" w14:textId="77777777">
        <w:tc>
          <w:tcPr>
            <w:tcW w:w="4320" w:type="dxa"/>
          </w:tcPr>
          <w:p w14:paraId="1C2BB28E" w14:textId="77777777" w:rsidR="00712532" w:rsidRDefault="00000000">
            <w:r>
              <w:t>Challenge</w:t>
            </w:r>
          </w:p>
        </w:tc>
        <w:tc>
          <w:tcPr>
            <w:tcW w:w="4320" w:type="dxa"/>
          </w:tcPr>
          <w:p w14:paraId="536DA789" w14:textId="77777777" w:rsidR="00712532" w:rsidRDefault="00000000">
            <w:r>
              <w:t>Resolution</w:t>
            </w:r>
          </w:p>
        </w:tc>
      </w:tr>
      <w:tr w:rsidR="00712532" w14:paraId="5EFD4403" w14:textId="77777777">
        <w:tc>
          <w:tcPr>
            <w:tcW w:w="4320" w:type="dxa"/>
          </w:tcPr>
          <w:p w14:paraId="77CB9CD3" w14:textId="77777777" w:rsidR="00712532" w:rsidRDefault="00000000">
            <w:r>
              <w:t>Complex layout using Swing</w:t>
            </w:r>
          </w:p>
        </w:tc>
        <w:tc>
          <w:tcPr>
            <w:tcW w:w="4320" w:type="dxa"/>
          </w:tcPr>
          <w:p w14:paraId="594C4B9A" w14:textId="77777777" w:rsidR="00712532" w:rsidRDefault="00000000">
            <w:r>
              <w:t>Used GridBagLayout and reusable panels</w:t>
            </w:r>
          </w:p>
        </w:tc>
      </w:tr>
      <w:tr w:rsidR="00712532" w14:paraId="50304262" w14:textId="77777777">
        <w:tc>
          <w:tcPr>
            <w:tcW w:w="4320" w:type="dxa"/>
          </w:tcPr>
          <w:p w14:paraId="3527049A" w14:textId="77777777" w:rsidR="00712532" w:rsidRDefault="00000000">
            <w:r>
              <w:t>Data sharing across multiple forms</w:t>
            </w:r>
          </w:p>
        </w:tc>
        <w:tc>
          <w:tcPr>
            <w:tcW w:w="4320" w:type="dxa"/>
          </w:tcPr>
          <w:p w14:paraId="34E855CC" w14:textId="77777777" w:rsidR="00712532" w:rsidRDefault="00000000">
            <w:r>
              <w:t>Used static/global data or passed via constructors</w:t>
            </w:r>
          </w:p>
        </w:tc>
      </w:tr>
      <w:tr w:rsidR="00712532" w14:paraId="227D67C2" w14:textId="77777777">
        <w:tc>
          <w:tcPr>
            <w:tcW w:w="4320" w:type="dxa"/>
          </w:tcPr>
          <w:p w14:paraId="666F8A2F" w14:textId="77777777" w:rsidR="00712532" w:rsidRDefault="00000000">
            <w:r>
              <w:t>Real-time input validation</w:t>
            </w:r>
          </w:p>
        </w:tc>
        <w:tc>
          <w:tcPr>
            <w:tcW w:w="4320" w:type="dxa"/>
          </w:tcPr>
          <w:p w14:paraId="60150C15" w14:textId="77777777" w:rsidR="00712532" w:rsidRDefault="00000000">
            <w:r>
              <w:t>Applied regex and conditional checks in forms</w:t>
            </w:r>
          </w:p>
        </w:tc>
      </w:tr>
      <w:tr w:rsidR="00712532" w14:paraId="12E12633" w14:textId="77777777">
        <w:tc>
          <w:tcPr>
            <w:tcW w:w="4320" w:type="dxa"/>
          </w:tcPr>
          <w:p w14:paraId="4002470E" w14:textId="77777777" w:rsidR="00712532" w:rsidRDefault="00000000">
            <w:r>
              <w:t>PDF formatting issues</w:t>
            </w:r>
          </w:p>
        </w:tc>
        <w:tc>
          <w:tcPr>
            <w:tcW w:w="4320" w:type="dxa"/>
          </w:tcPr>
          <w:p w14:paraId="326CCC2A" w14:textId="77777777" w:rsidR="00712532" w:rsidRDefault="00000000">
            <w:r>
              <w:t>Customized font styles and section spacing</w:t>
            </w:r>
          </w:p>
        </w:tc>
      </w:tr>
      <w:tr w:rsidR="00712532" w14:paraId="6305904B" w14:textId="77777777">
        <w:tc>
          <w:tcPr>
            <w:tcW w:w="4320" w:type="dxa"/>
          </w:tcPr>
          <w:p w14:paraId="62833C2E" w14:textId="77777777" w:rsidR="00712532" w:rsidRDefault="00000000">
            <w:r>
              <w:t>Template selection with clean logic</w:t>
            </w:r>
          </w:p>
        </w:tc>
        <w:tc>
          <w:tcPr>
            <w:tcW w:w="4320" w:type="dxa"/>
          </w:tcPr>
          <w:p w14:paraId="5FA89FC1" w14:textId="77777777" w:rsidR="00712532" w:rsidRDefault="00000000">
            <w:r>
              <w:t>Separated layout generation functions</w:t>
            </w:r>
          </w:p>
        </w:tc>
      </w:tr>
    </w:tbl>
    <w:p w14:paraId="677D7DA3" w14:textId="77777777" w:rsidR="00712532" w:rsidRDefault="00000000">
      <w:pPr>
        <w:pStyle w:val="Heading1"/>
      </w:pPr>
      <w:r>
        <w:lastRenderedPageBreak/>
        <w:t>🧪 Testing &amp; Debugging:</w:t>
      </w:r>
    </w:p>
    <w:p w14:paraId="5449C1BC" w14:textId="77777777" w:rsidR="00712532" w:rsidRDefault="00000000">
      <w:r>
        <w:t>• Manual testing of field validations</w:t>
      </w:r>
      <w:r>
        <w:br/>
        <w:t>• Checked for null/empty entries</w:t>
      </w:r>
      <w:r>
        <w:br/>
        <w:t>• Verified final PDF structure, font styles, layout</w:t>
      </w:r>
      <w:r>
        <w:br/>
        <w:t>• Ran multiple builds to test edge cases</w:t>
      </w:r>
      <w:r>
        <w:br/>
        <w:t>• Debugged layout glitches in Swing using System.out</w:t>
      </w:r>
    </w:p>
    <w:p w14:paraId="2C9A3C3D" w14:textId="77777777" w:rsidR="00712532" w:rsidRDefault="00000000">
      <w:pPr>
        <w:pStyle w:val="Heading1"/>
      </w:pPr>
      <w:r>
        <w:t>📤 Exporting &amp; Saving:</w:t>
      </w:r>
    </w:p>
    <w:p w14:paraId="3405BC10" w14:textId="77777777" w:rsidR="00712532" w:rsidRDefault="00000000">
      <w:r>
        <w:t>• On clicking “Generate”, user data is passed to ResumeGenerator</w:t>
      </w:r>
      <w:r>
        <w:br/>
        <w:t>• A PDF is saved in the project folder as Generated_Resume.pdf</w:t>
      </w:r>
      <w:r>
        <w:br/>
        <w:t>• Fonts, section titles, and content are styled in chosen template</w:t>
      </w:r>
    </w:p>
    <w:p w14:paraId="5B0C8BBA" w14:textId="77777777" w:rsidR="00712532" w:rsidRDefault="00000000">
      <w:pPr>
        <w:pStyle w:val="Heading1"/>
      </w:pPr>
      <w:r>
        <w:t>🌟 Results:</w:t>
      </w:r>
    </w:p>
    <w:p w14:paraId="0B593737" w14:textId="77777777" w:rsidR="00712532" w:rsidRDefault="00000000">
      <w:r>
        <w:t>• Working multi-screen resume builder</w:t>
      </w:r>
      <w:r>
        <w:br/>
        <w:t>• PDF generation with proper alignment and aesthetics</w:t>
      </w:r>
      <w:r>
        <w:br/>
        <w:t>• Template customization</w:t>
      </w:r>
      <w:r>
        <w:br/>
        <w:t>• Clean, user-friendly interface</w:t>
      </w:r>
    </w:p>
    <w:p w14:paraId="78A7E7E2" w14:textId="77777777" w:rsidR="00712532" w:rsidRDefault="00000000">
      <w:pPr>
        <w:pStyle w:val="Heading1"/>
      </w:pPr>
      <w:r>
        <w:t>📈 Future Enhancements:</w:t>
      </w:r>
    </w:p>
    <w:p w14:paraId="5C77BE10" w14:textId="77777777" w:rsidR="00712532" w:rsidRDefault="00000000">
      <w:pPr>
        <w:pStyle w:val="ListBullet"/>
      </w:pPr>
      <w:r>
        <w:t>Template preview before generating</w:t>
      </w:r>
    </w:p>
    <w:p w14:paraId="78C35A7A" w14:textId="77777777" w:rsidR="00712532" w:rsidRDefault="00000000">
      <w:pPr>
        <w:pStyle w:val="ListBullet"/>
      </w:pPr>
      <w:r>
        <w:t>Drag &amp; drop image/photo upload</w:t>
      </w:r>
    </w:p>
    <w:p w14:paraId="79730562" w14:textId="77777777" w:rsidR="00712532" w:rsidRDefault="00000000">
      <w:pPr>
        <w:pStyle w:val="ListBullet"/>
      </w:pPr>
      <w:r>
        <w:t>Convert into a web app using Spring Boot + React</w:t>
      </w:r>
    </w:p>
    <w:p w14:paraId="4CA28599" w14:textId="77777777" w:rsidR="00712532" w:rsidRDefault="00000000">
      <w:pPr>
        <w:pStyle w:val="ListBullet"/>
      </w:pPr>
      <w:r>
        <w:t>Export in DOCX and HTML</w:t>
      </w:r>
    </w:p>
    <w:p w14:paraId="11EC284F" w14:textId="77777777" w:rsidR="00712532" w:rsidRDefault="00000000">
      <w:pPr>
        <w:pStyle w:val="ListBullet"/>
      </w:pPr>
      <w:r>
        <w:t>Add login/signup to manage resumes online</w:t>
      </w:r>
    </w:p>
    <w:p w14:paraId="2BD31D7E" w14:textId="77777777" w:rsidR="00712532" w:rsidRDefault="00000000">
      <w:pPr>
        <w:pStyle w:val="Heading1"/>
      </w:pPr>
      <w:r>
        <w:t>📌 Internship Alignment (Next24tech):</w:t>
      </w:r>
    </w:p>
    <w:p w14:paraId="5D1F267D" w14:textId="77777777" w:rsidR="00712532" w:rsidRDefault="00000000">
      <w:r>
        <w:t>• ✅ Task 1: Resume Building Application completed successfully</w:t>
      </w:r>
      <w:r>
        <w:br/>
        <w:t>• Project satisfies: UI design, template selection, export feature, validations</w:t>
      </w:r>
      <w:r>
        <w:br/>
        <w:t>• Code versioned and pushed to GitHub</w:t>
      </w:r>
      <w:r>
        <w:br/>
        <w:t>• Documentation created (this file + README.md)</w:t>
      </w:r>
      <w:r>
        <w:br/>
        <w:t>• Ready for project submission</w:t>
      </w:r>
    </w:p>
    <w:p w14:paraId="0F1480B3" w14:textId="77777777" w:rsidR="00712532" w:rsidRDefault="00000000">
      <w:pPr>
        <w:pStyle w:val="Heading1"/>
      </w:pPr>
      <w:r>
        <w:t>👩🏻‍💻 Developer Info:</w:t>
      </w:r>
    </w:p>
    <w:p w14:paraId="209A0D19" w14:textId="77777777" w:rsidR="00712532" w:rsidRDefault="00000000">
      <w:r>
        <w:t>Name: Tamanna Jethani</w:t>
      </w:r>
      <w:r>
        <w:br/>
        <w:t>Internship: Java Development Intern</w:t>
      </w:r>
      <w:r>
        <w:br/>
        <w:t>Organization: Next24tech Technology &amp; Services</w:t>
      </w:r>
      <w:r>
        <w:br/>
        <w:t>GitHub: https://github.com/Tamannajethani/Resume-Builder</w:t>
      </w:r>
    </w:p>
    <w:sectPr w:rsidR="007125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5409463">
    <w:abstractNumId w:val="8"/>
  </w:num>
  <w:num w:numId="2" w16cid:durableId="1383747231">
    <w:abstractNumId w:val="6"/>
  </w:num>
  <w:num w:numId="3" w16cid:durableId="437875276">
    <w:abstractNumId w:val="5"/>
  </w:num>
  <w:num w:numId="4" w16cid:durableId="562301036">
    <w:abstractNumId w:val="4"/>
  </w:num>
  <w:num w:numId="5" w16cid:durableId="2072919071">
    <w:abstractNumId w:val="7"/>
  </w:num>
  <w:num w:numId="6" w16cid:durableId="1940092828">
    <w:abstractNumId w:val="3"/>
  </w:num>
  <w:num w:numId="7" w16cid:durableId="910848833">
    <w:abstractNumId w:val="2"/>
  </w:num>
  <w:num w:numId="8" w16cid:durableId="122385486">
    <w:abstractNumId w:val="1"/>
  </w:num>
  <w:num w:numId="9" w16cid:durableId="196943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A74"/>
    <w:rsid w:val="0029639D"/>
    <w:rsid w:val="00326F90"/>
    <w:rsid w:val="003F1073"/>
    <w:rsid w:val="0046400B"/>
    <w:rsid w:val="007125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9B8D7D"/>
  <w14:defaultImageDpi w14:val="300"/>
  <w15:docId w15:val="{C8438233-1988-4589-983F-80B5257D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Tamanna Jethani</cp:lastModifiedBy>
  <cp:revision>3</cp:revision>
  <dcterms:created xsi:type="dcterms:W3CDTF">2013-12-23T23:15:00Z</dcterms:created>
  <dcterms:modified xsi:type="dcterms:W3CDTF">2025-07-18T20:58:00Z</dcterms:modified>
  <cp:category/>
</cp:coreProperties>
</file>